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color w:val="003366"/>
          <w:sz w:val="36"/>
        </w:rPr>
        <w:t>Document Title</w:t>
      </w:r>
    </w:p>
    <w:p>
      <w:r>
        <w:rPr>
          <w:rFonts w:ascii="Calibri" w:hAnsi="Calibri"/>
          <w:sz w:val="22"/>
        </w:rPr>
        <w:t>This is sample body text with custom styling.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